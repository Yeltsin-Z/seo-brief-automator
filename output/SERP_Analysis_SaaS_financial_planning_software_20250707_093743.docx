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SERP Analysis Report</w:t>
      </w:r>
    </w:p>
    <w:p>
      <w:r>
        <w:t>Focus Keyword: SaaS financial planning software</w:t>
      </w:r>
    </w:p>
    <w:p>
      <w:r>
        <w:t>Generated: July 07, 2025 at 09:37 AM</w:t>
      </w:r>
    </w:p>
    <w:p/>
    <w:p>
      <w:pPr>
        <w:pStyle w:val="Heading1"/>
      </w:pPr>
      <w:r>
        <w:t>Analysis of Blog Articles for the Keyword "SaaS Financial Planning Software"</w:t>
      </w:r>
    </w:p>
    <w:p>
      <w:pPr>
        <w:pStyle w:val="Heading2"/>
      </w:pPr>
      <w:r>
        <w:t>1. Blog Title: SaaS Financial Modeling &amp; Planning Solution</w:t>
      </w:r>
    </w:p>
    <w:p>
      <w:r>
        <w:t>URL: [Jirav - SaaS Financial Modeling &amp; Planning Solution](https://www.jirav.com/solutions-saas)</w:t>
      </w:r>
    </w:p>
    <w:p>
      <w:r>
        <w:t>1. **Summary of the Article**</w:t>
      </w:r>
    </w:p>
    <w:p>
      <w:r>
        <w:t>- The article discusses the importance of financial modeling and planning for SaaS businesses and how Jirav's solution can help in this process.</w:t>
      </w:r>
    </w:p>
    <w:p>
      <w:r>
        <w:t>2. **Search Intent Covered**</w:t>
      </w:r>
    </w:p>
    <w:p>
      <w:r>
        <w:t>- Primary search intent: Informational</w:t>
      </w:r>
    </w:p>
    <w:p>
      <w:r>
        <w:t>- Fulfills the intent by providing information on financial modeling and planning for SaaS businesses and showcasing Jirav's solution.</w:t>
      </w:r>
    </w:p>
    <w:p>
      <w:r>
        <w:t>3. **Subtopics Covered**</w:t>
      </w:r>
    </w:p>
    <w:p>
      <w:r>
        <w:t>- Financial modeling for SaaS</w:t>
      </w:r>
    </w:p>
    <w:p>
      <w:r>
        <w:t>- Importance of planning in SaaS</w:t>
      </w:r>
    </w:p>
    <w:p>
      <w:r>
        <w:t>- Overview of Jirav's solution</w:t>
      </w:r>
    </w:p>
    <w:p>
      <w:r>
        <w:t>4. **Depth of Coverage**</w:t>
      </w:r>
    </w:p>
    <w:p>
      <w:r>
        <w:t>- Moderate depth with a focus on Jirav's solution and its benefits.</w:t>
      </w:r>
    </w:p>
    <w:p>
      <w:r>
        <w:t>5. **What's Missing**</w:t>
      </w:r>
    </w:p>
    <w:p>
      <w:r>
        <w:t>- More comparative analysis with other similar solutions in the market.</w:t>
      </w:r>
    </w:p>
    <w:p>
      <w:r>
        <w:t>6. **Tone &amp; Point of View**</w:t>
      </w:r>
    </w:p>
    <w:p>
      <w:r>
        <w:t>- Expert tone with a focus on showcasing Jirav's expertise.</w:t>
      </w:r>
    </w:p>
    <w:p>
      <w:r>
        <w:t>7. **Structure**</w:t>
      </w:r>
    </w:p>
    <w:p>
      <w:r>
        <w:t>- Type of article: Solution overview</w:t>
      </w:r>
    </w:p>
    <w:p>
      <w:r>
        <w:t>- H1: SaaS Financial Modeling &amp; Planning Solution</w:t>
      </w:r>
    </w:p>
    <w:p>
      <w:r>
        <w:t>- H2: Financial Modeling for SaaS, Importance of Planning in SaaS, Jirav's Solution Overview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financial modeling, SaaS planning, financial solution.</w:t>
      </w:r>
    </w:p>
    <w:p>
      <w:r>
        <w:t>- Limited internal and external linking strategy.</w:t>
      </w:r>
    </w:p>
    <w:p>
      <w:r>
        <w:t>9. **Unique Hooks or Contrarian Angles**</w:t>
      </w:r>
    </w:p>
    <w:p>
      <w:r>
        <w:t>- Focus on Jirav's unique solution features.</w:t>
      </w:r>
    </w:p>
    <w:p>
      <w:r>
        <w:t>10. **Opportunities to Differentiate**</w:t>
      </w:r>
    </w:p>
    <w:p>
      <w:r>
        <w:t>- Include case studies or customer testimonials for added credibility.</w:t>
      </w:r>
    </w:p>
    <w:p>
      <w:r>
        <w:t>11. **Word Count**</w:t>
      </w:r>
    </w:p>
    <w:p>
      <w:r>
        <w:t>- Estimated word count: 800-1000 words</w:t>
      </w:r>
    </w:p>
    <w:p>
      <w:pPr>
        <w:pStyle w:val="Heading2"/>
      </w:pPr>
      <w:r>
        <w:t>2. Blog Title: 14 SaaS finance (accounting) management softwares in ...</w:t>
      </w:r>
    </w:p>
    <w:p>
      <w:r>
        <w:t>URL: [Spendflo - 14 SaaS Finance Management Softwares](https://www.spendflo.com/blog/top-saas-finance-tools)</w:t>
      </w:r>
    </w:p>
    <w:p>
      <w:r>
        <w:t>1. **Summary of the Article**</w:t>
      </w:r>
    </w:p>
    <w:p>
      <w:r>
        <w:t>- The article lists and reviews 14 SaaS finance management software tools for businesses.</w:t>
      </w:r>
    </w:p>
    <w:p>
      <w:r>
        <w:t>2. **Search Intent Covered**</w:t>
      </w:r>
    </w:p>
    <w:p>
      <w:r>
        <w:t>- Primary search intent: Informational</w:t>
      </w:r>
    </w:p>
    <w:p>
      <w:r>
        <w:t>- Fulfills the intent by providing a curated list of SaaS finance management tools.</w:t>
      </w:r>
    </w:p>
    <w:p>
      <w:r>
        <w:t>3. **Subtopics Covered**</w:t>
      </w:r>
    </w:p>
    <w:p>
      <w:r>
        <w:t>- Overview of 14 SaaS finance management tools</w:t>
      </w:r>
    </w:p>
    <w:p>
      <w:r>
        <w:t>- Reviews and ratings</w:t>
      </w:r>
    </w:p>
    <w:p>
      <w:r>
        <w:t>4. **Depth of Coverage**</w:t>
      </w:r>
    </w:p>
    <w:p>
      <w:r>
        <w:t>- Moderate depth with brief reviews of each tool.</w:t>
      </w:r>
    </w:p>
    <w:p>
      <w:r>
        <w:t>5. **What's Missing**</w:t>
      </w:r>
    </w:p>
    <w:p>
      <w:r>
        <w:t>- Detailed comparison between the tools.</w:t>
      </w:r>
    </w:p>
    <w:p>
      <w:r>
        <w:t>6. **Tone &amp; Point of View**</w:t>
      </w:r>
    </w:p>
    <w:p>
      <w:r>
        <w:t>- Informative and comparative tone.</w:t>
      </w:r>
    </w:p>
    <w:p>
      <w:r>
        <w:t>7. **Structure**</w:t>
      </w:r>
    </w:p>
    <w:p>
      <w:r>
        <w:t>- Type of article: Listicle</w:t>
      </w:r>
    </w:p>
    <w:p>
      <w:r>
        <w:t>- H1: 14 SaaS Finance Management Softwares</w:t>
      </w:r>
    </w:p>
    <w:p>
      <w:r>
        <w:t>- H2: Introduction, List of Tools, Reviews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finance management software, SaaS tools.</w:t>
      </w:r>
    </w:p>
    <w:p>
      <w:r>
        <w:t>- Limited internal and external linking strategy.</w:t>
      </w:r>
    </w:p>
    <w:p>
      <w:r>
        <w:t>9. **Unique Hooks or Contrarian Angles**</w:t>
      </w:r>
    </w:p>
    <w:p>
      <w:r>
        <w:t>- Provides a curated list of tools for easy comparison.</w:t>
      </w:r>
    </w:p>
    <w:p>
      <w:r>
        <w:t>10. **Opportunities to Differentiate**</w:t>
      </w:r>
    </w:p>
    <w:p>
      <w:r>
        <w:t>- Include more in-depth reviews and comparisons for each tool.</w:t>
      </w:r>
    </w:p>
    <w:p>
      <w:r>
        <w:t>11. **Word Count**</w:t>
      </w:r>
    </w:p>
    <w:p>
      <w:r>
        <w:t>- Estimated word count: 1000-1200 words</w:t>
      </w:r>
    </w:p>
    <w:p>
      <w:pPr>
        <w:pStyle w:val="Heading2"/>
      </w:pPr>
      <w:r>
        <w:t>3. Blog Title: RightCapital | Financial planning software done right</w:t>
      </w:r>
    </w:p>
    <w:p>
      <w:r>
        <w:t>URL: [RightCapital - Financial Planning Software](https://www.rightcapital.com/)</w:t>
      </w:r>
    </w:p>
    <w:p>
      <w:r>
        <w:t>1. **Summary of the Article**</w:t>
      </w:r>
    </w:p>
    <w:p>
      <w:r>
        <w:t>- The article introduces RightCapital as a comprehensive financial planning software solution.</w:t>
      </w:r>
    </w:p>
    <w:p>
      <w:r>
        <w:t>2. **Search Intent Covered**</w:t>
      </w:r>
    </w:p>
    <w:p>
      <w:r>
        <w:t>- Primary search intent: Informational</w:t>
      </w:r>
    </w:p>
    <w:p>
      <w:r>
        <w:t>- Fulfills the intent by showcasing RightCapital as a solution for financial planning needs.</w:t>
      </w:r>
    </w:p>
    <w:p>
      <w:r>
        <w:t>3. **Subtopics Covered**</w:t>
      </w:r>
    </w:p>
    <w:p>
      <w:r>
        <w:t>- Features of RightCapital</w:t>
      </w:r>
    </w:p>
    <w:p>
      <w:r>
        <w:t>- Benefits of using the software</w:t>
      </w:r>
    </w:p>
    <w:p>
      <w:r>
        <w:t>4. **Depth of Coverage**</w:t>
      </w:r>
    </w:p>
    <w:p>
      <w:r>
        <w:t>- Moderate depth with a focus on RightCapital's features.</w:t>
      </w:r>
    </w:p>
    <w:p>
      <w:r>
        <w:t>5. **What's Missing**</w:t>
      </w:r>
    </w:p>
    <w:p>
      <w:r>
        <w:t>- Comparative analysis with other financial planning software options.</w:t>
      </w:r>
    </w:p>
    <w:p>
      <w:r>
        <w:t>6. **Tone &amp; Point of View**</w:t>
      </w:r>
    </w:p>
    <w:p>
      <w:r>
        <w:t>- Promotional tone highlighting RightCapital's strengths.</w:t>
      </w:r>
    </w:p>
    <w:p>
      <w:r>
        <w:t>7. **Structure**</w:t>
      </w:r>
    </w:p>
    <w:p>
      <w:r>
        <w:t>- Type of article: Solution overview</w:t>
      </w:r>
    </w:p>
    <w:p>
      <w:r>
        <w:t>- H1: RightCapital | Financial Planning Software done right</w:t>
      </w:r>
    </w:p>
    <w:p>
      <w:r>
        <w:t>- H2: Features of RightCapital, Benefits of Using RightCapital</w:t>
      </w:r>
    </w:p>
    <w:p>
      <w:r>
        <w:t>8. **SEO Signals**</w:t>
      </w:r>
    </w:p>
    <w:p>
      <w:r>
        <w:t>- Primary keyword used in title and H1.</w:t>
      </w:r>
    </w:p>
    <w:p>
      <w:r>
        <w:t>- Semantically related keywords: financial planning, software solution.</w:t>
      </w:r>
    </w:p>
    <w:p>
      <w:r>
        <w:t>- Limited internal and external linking strategy.</w:t>
      </w:r>
    </w:p>
    <w:p>
      <w:r>
        <w:t>9. **Unique Hooks or Contrarian Angles**</w:t>
      </w:r>
    </w:p>
    <w:p>
      <w:r>
        <w:t>- Focus on RightCapital's approach to financial planning.</w:t>
      </w:r>
    </w:p>
    <w:p>
      <w:r>
        <w:t>10. **Opportunities to Differentiate**</w:t>
      </w:r>
    </w:p>
    <w:p>
      <w:r>
        <w:t>- Include user testimonials or case studies for credibility.</w:t>
      </w:r>
    </w:p>
    <w:p>
      <w:r>
        <w:t>11. **Word Count**</w:t>
      </w:r>
    </w:p>
    <w:p>
      <w:r>
        <w:t>- Estimated word count: 700-900 words</w:t>
      </w:r>
    </w:p>
    <w:p>
      <w:r>
        <w:t>(Continued in the next message)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