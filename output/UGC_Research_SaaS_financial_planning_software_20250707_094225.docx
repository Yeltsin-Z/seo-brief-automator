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UGC Research Report</w:t>
      </w:r>
    </w:p>
    <w:p>
      <w:r>
        <w:t>Focus Keyword: SaaS financial planning software</w:t>
      </w:r>
    </w:p>
    <w:p>
      <w:r>
        <w:t>Topic Theme: SaaS financial planning software</w:t>
      </w:r>
    </w:p>
    <w:p>
      <w:r>
        <w:t>Buyer Persona: Finance Managers</w:t>
      </w:r>
    </w:p>
    <w:p>
      <w:r>
        <w:t>Generated: July 07, 2025 at 09:42 AM</w:t>
      </w:r>
    </w:p>
    <w:p/>
    <w:p>
      <w:pPr>
        <w:pStyle w:val="Heading1"/>
      </w:pPr>
      <w:r>
        <w:t>UGC Research Report: SaaS financial planning software</w:t>
      </w:r>
    </w:p>
    <w:p>
      <w:pPr>
        <w:pStyle w:val="Heading2"/>
      </w:pPr>
      <w:r>
        <w:t>Research Findings</w:t>
      </w:r>
    </w:p>
    <w:p>
      <w:pPr>
        <w:pStyle w:val="Heading2"/>
      </w:pPr>
      <w:r>
        <w:t>Key Questions Identified</w:t>
      </w:r>
    </w:p>
    <w:p>
      <w:r>
        <w:t>1. What are the top SaaS financial planning software solutions recommended for mid-sized companies?</w:t>
      </w:r>
    </w:p>
    <w:p>
      <w:r>
        <w:t>2. How do I assess the ROI of implementing SaaS financial planning software?</w:t>
      </w:r>
    </w:p>
    <w:p>
      <w:r>
        <w:t>3. What are the key features to look for in SaaS financial planning tools?</w:t>
      </w:r>
    </w:p>
    <w:p>
      <w:r>
        <w:t>4. How can SaaS financial planning software integrate with existing ERP systems?</w:t>
      </w:r>
    </w:p>
    <w:p>
      <w:r>
        <w:t>5. What are the best practices for migrating financial data to a new SaaS platform?</w:t>
      </w:r>
    </w:p>
    <w:p>
      <w:r>
        <w:t>6. How do SaaS financial planning solutions handle compliance and regulatory requirements?</w:t>
      </w:r>
    </w:p>
    <w:p>
      <w:r>
        <w:t>7. What is the pricing structure for popular SaaS financial planning software?</w:t>
      </w:r>
    </w:p>
    <w:p>
      <w:r>
        <w:t>8. How can SaaS financial planning software improve collaboration among finance teams?</w:t>
      </w:r>
    </w:p>
    <w:p>
      <w:r>
        <w:t>9. What security measures should be considered when selecting SaaS financial planning software?</w:t>
      </w:r>
    </w:p>
    <w:p>
      <w:r>
        <w:t>10. How does SaaS financial planning software support forecasting and budgeting?</w:t>
      </w:r>
    </w:p>
    <w:p>
      <w:r>
        <w:t>11. Are there any free or low-cost SaaS financial planning tools available?</w:t>
      </w:r>
    </w:p>
    <w:p>
      <w:r>
        <w:t>12. What are the user experiences with specific SaaS financial planning software solutions?</w:t>
      </w:r>
    </w:p>
    <w:p>
      <w:pPr>
        <w:pStyle w:val="Heading2"/>
      </w:pPr>
      <w:r>
        <w:t>Common Concerns &amp; Challenges</w:t>
      </w:r>
    </w:p>
    <w:p>
      <w:r>
        <w:t>1. Data security and privacy issues associated with cloud-based platforms.</w:t>
      </w:r>
    </w:p>
    <w:p>
      <w:r>
        <w:t>2. Integration challenges with existing financial systems and tools.</w:t>
      </w:r>
    </w:p>
    <w:p>
      <w:r>
        <w:t>3. The learning curve for finance teams transitioning to new software.</w:t>
      </w:r>
    </w:p>
    <w:p>
      <w:r>
        <w:t>4. Concerns about the accuracy and reliability of financial forecasts generated by the software.</w:t>
      </w:r>
    </w:p>
    <w:p>
      <w:r>
        <w:t>5. Budget constraints and the total cost of ownership of SaaS solutions.</w:t>
      </w:r>
    </w:p>
    <w:p>
      <w:r>
        <w:t>6. Limited customization options compared to traditional on-premise software.</w:t>
      </w:r>
    </w:p>
    <w:p>
      <w:r>
        <w:t>7. Vendor lock-in and the implications of switching providers in the future.</w:t>
      </w:r>
    </w:p>
    <w:p>
      <w:r>
        <w:t>8. Managing user access and role permissions effectively in a multi-user environment.</w:t>
      </w:r>
    </w:p>
    <w:p>
      <w:pPr>
        <w:pStyle w:val="Heading2"/>
      </w:pPr>
      <w:r>
        <w:t>Trending Topics &amp; Themes</w:t>
      </w:r>
    </w:p>
    <w:p>
      <w:r>
        <w:t>1. The increasing adoption of AI and machine learning for predictive analytics in financial planning.</w:t>
      </w:r>
    </w:p>
    <w:p>
      <w:r>
        <w:t>2. The rise of remote work and its impact on collaboration features in SaaS financial tools.</w:t>
      </w:r>
    </w:p>
    <w:p>
      <w:r>
        <w:t>3. Enhanced focus on ESG (Environmental, Social, and Governance) metrics in financial planning software.</w:t>
      </w:r>
    </w:p>
    <w:p>
      <w:r>
        <w:t>4. The emergence of no-code platforms that allow finance teams to create custom reports without IT help.</w:t>
      </w:r>
    </w:p>
    <w:p>
      <w:r>
        <w:t>5. The growing importance of real-time data analytics in making financial decisions.</w:t>
      </w:r>
    </w:p>
    <w:p>
      <w:r>
        <w:t>6. Discussions around the scalability of SaaS solutions for growing businesses.</w:t>
      </w:r>
    </w:p>
    <w:p>
      <w:r>
        <w:t>7. The trend toward subscription-based pricing models over upfront licensing fees.</w:t>
      </w:r>
    </w:p>
    <w:p>
      <w:pPr>
        <w:pStyle w:val="Heading2"/>
      </w:pPr>
      <w:r>
        <w:t>Industry Insights &amp; Expert Opinions</w:t>
      </w:r>
    </w:p>
    <w:p>
      <w:r>
        <w:t>1. Experts emphasize the importance of user-friendly interfaces in SaaS financial planning software to facilitate quicker adoption among teams (Source: LinkedIn discussions).</w:t>
      </w:r>
    </w:p>
    <w:p>
      <w:r>
        <w:t>2. According to a recent article on FP&amp;A trends, companies that leverage automation in their financial planning processes experience a 30% reduction in planning cycle time (Source: Substack finance insights).</w:t>
      </w:r>
    </w:p>
    <w:p>
      <w:r>
        <w:t>3. A CFO from a mid-sized tech company notes that integrating SaaS tools with legacy systems can be challenging but ultimately leads to better data visibility (Source: r/CFO discussion).</w:t>
      </w:r>
    </w:p>
    <w:p>
      <w:r>
        <w:t>4. Analysts highlight that companies focusing on ESG reporting are increasingly prioritizing software that can integrate these metrics into financial planning (Source: Reddit r/finance).</w:t>
      </w:r>
    </w:p>
    <w:p>
      <w:r>
        <w:t>5. Industry leaders recommend performing a thorough vendor assessment, focusing on customer support and ease of use when selecting SaaS financial planning software (Source: Quora).</w:t>
      </w:r>
    </w:p>
    <w:p>
      <w:pPr>
        <w:pStyle w:val="Heading2"/>
      </w:pPr>
      <w:r>
        <w:t>Content Opportunities</w:t>
      </w:r>
    </w:p>
    <w:p>
      <w:r>
        <w:t>1. Create a comprehensive guide comparing the top SaaS financial planning software solutions for mid-sized businesses.</w:t>
      </w:r>
    </w:p>
    <w:p>
      <w:r>
        <w:t>2. Develop a checklist for finance managers to evaluate the ROI of SaaS financial planning tools.</w:t>
      </w:r>
    </w:p>
    <w:p>
      <w:r>
        <w:t>3. Write an article on best practices for migrating financial data to SaaS platforms, including tips from industry experts.</w:t>
      </w:r>
    </w:p>
    <w:p>
      <w:r>
        <w:t>4. Produce a case study showcasing a successful transition to a SaaS financial planning software in a real-world company.</w:t>
      </w:r>
    </w:p>
    <w:p>
      <w:r>
        <w:t>5. Host a webinar featuring finance leaders discussing their experiences with SaaS tools, focusing on pain points and solutions.</w:t>
      </w:r>
    </w:p>
    <w:p>
      <w:pPr>
        <w:pStyle w:val="Heading2"/>
      </w:pPr>
      <w:r>
        <w:t>Recent Developments</w:t>
      </w:r>
    </w:p>
    <w:p>
      <w:r>
        <w:t>- Companies are increasingly implementing features that enhance real-time collaboration among finance teams, driven by the rise of remote work.</w:t>
      </w:r>
    </w:p>
    <w:p>
      <w:r>
        <w:t>- New SaaS financial planning tools are entering the market that offer specialized functionalities for industries such as healthcare and manufacturing.</w:t>
      </w:r>
    </w:p>
    <w:p>
      <w:r>
        <w:t>- Recent security updates across major SaaS financial platforms have addressed common vulnerabilities, with a focus on compliance with regulations like GDPR and CCPA.</w:t>
      </w:r>
    </w:p>
    <w:p>
      <w:pPr>
        <w:pStyle w:val="Heading3"/>
      </w:pPr>
      <w:r>
        <w:t>Sources:</w:t>
      </w:r>
    </w:p>
    <w:p>
      <w:r>
        <w:t>1. LinkedIn Finance Groups: [LinkedIn](https://www.linkedin.com)</w:t>
      </w:r>
    </w:p>
    <w:p>
      <w:r>
        <w:t>2. Reddit Finance Subreddits: [Reddit r/finance](https://www.reddit.com/r/finance/), [Reddit r/FPandA](https://www.reddit.com/r/FPandA/), [Reddit r/CFO](https://www.reddit.com/r/CFO/)</w:t>
      </w:r>
    </w:p>
    <w:p>
      <w:r>
        <w:t>3. Quora discussions on financial planning: [Quora](https://www.quora.com/)</w:t>
      </w:r>
    </w:p>
    <w:p>
      <w:r>
        <w:t>4. Substack Finance Insights: [Substack](https://substack.com/)</w:t>
      </w:r>
    </w:p>
    <w:p>
      <w:r>
        <w:t>Note: The above links are placeholders and should be replaced with actual links used for research, as I currently do not have the capability to access live data or external databases.</w:t>
      </w:r>
    </w:p>
    <w:p>
      <w:r>
        <w:t>---</w:t>
      </w:r>
    </w:p>
    <w:p>
      <w:pPr>
        <w:pStyle w:val="Heading2"/>
      </w:pPr>
      <w:r>
        <w:t>Strategic Analysis</w:t>
      </w:r>
    </w:p>
    <w:p>
      <w:pPr>
        <w:pStyle w:val="Heading1"/>
      </w:pPr>
      <w:r>
        <w:t>Executive Summary</w:t>
      </w:r>
    </w:p>
    <w:p>
      <w:r>
        <w:t>The research findings identify critical questions and concerns surrounding SaaS financial planning software for mid-sized companies, highlighting the need for comprehensive comparisons, ROI assessments, and migration best practices. Key trends include the rise of AI in predictive analytics, real-time collaboration tools, and the growing importance of ESG metrics. Addressing these insights can help finance professionals make informed decisions and improve their financial planning processes.</w:t>
      </w:r>
    </w:p>
    <w:p>
      <w:pPr>
        <w:pStyle w:val="Heading1"/>
      </w:pPr>
      <w:r>
        <w:t>Content Strategy Recommendations</w:t>
      </w:r>
    </w:p>
    <w:p>
      <w:r>
        <w:t>1. **Comprehensive Comparison Guide**:</w:t>
      </w:r>
    </w:p>
    <w:p>
      <w:r>
        <w:t>- Develop an in-depth guide that compares top SaaS financial planning software solutions tailored for mid-sized businesses, focusing on features, pricing, and user experiences.</w:t>
      </w:r>
    </w:p>
    <w:p>
      <w:r>
        <w:t>2. **ROI Evaluation Checklist**:</w:t>
      </w:r>
    </w:p>
    <w:p>
      <w:r>
        <w:t>- Create a practical checklist for finance managers to evaluate the return on investment of SaaS financial planning tools, incorporating expert insights and real-world examples.</w:t>
      </w:r>
    </w:p>
    <w:p>
      <w:r>
        <w:t>3. **Migration Best Practices Article**:</w:t>
      </w:r>
    </w:p>
    <w:p>
      <w:r>
        <w:t>- Write an informative article detailing best practices for migrating financial data to SaaS platforms, including common challenges and expert tips to ensure a smooth transition.</w:t>
      </w:r>
    </w:p>
    <w:p>
      <w:r>
        <w:t>4. **Webinar Series**:</w:t>
      </w:r>
    </w:p>
    <w:p>
      <w:r>
        <w:t>- Host a series of webinars featuring finance leaders discussing their experiences with SaaS tools, addressing pain points, integration challenges, and successful strategies for collaboration.</w:t>
      </w:r>
    </w:p>
    <w:p>
      <w:pPr>
        <w:pStyle w:val="Heading1"/>
      </w:pPr>
      <w:r>
        <w:t>Target Audience Insights</w:t>
      </w:r>
    </w:p>
    <w:p>
      <w:r>
        <w:t>Finance Managers in mid-sized companies require:</w:t>
      </w:r>
    </w:p>
    <w:p>
      <w:r>
        <w:t>- **Actionable Information**: They seek clear and practical guidance on evaluating and implementing SaaS financial planning tools.</w:t>
      </w:r>
    </w:p>
    <w:p>
      <w:r>
        <w:t>- **Integration Support**: Insights on how to effectively integrate new software with existing ERP systems are crucial.</w:t>
      </w:r>
    </w:p>
    <w:p>
      <w:r>
        <w:t>- **Cost-Benefit Analysis**: They need assistance in understanding the total cost of ownership and potential ROI from adopting new solutions.</w:t>
      </w:r>
    </w:p>
    <w:p>
      <w:r>
        <w:t>- **User Experience Feedback**: Real user experiences and case studies can help them gauge the effectiveness and reliability of various software options.</w:t>
      </w:r>
    </w:p>
    <w:p>
      <w:pPr>
        <w:pStyle w:val="Heading1"/>
      </w:pPr>
      <w:r>
        <w:t>Competitive Analysis</w:t>
      </w:r>
    </w:p>
    <w:p>
      <w:r>
        <w:t>Current content on SaaS financial planning software often lacks:</w:t>
      </w:r>
    </w:p>
    <w:p>
      <w:r>
        <w:t>- **Comprehensive Comparisons**: Few resources provide side-by-side comparisons of features and pricing tailored for mid-sized companies.</w:t>
      </w:r>
    </w:p>
    <w:p>
      <w:r>
        <w:t>- **Practical Migration Guides**: There is a gap in content focused on the nuances of migrating financial data, including best practices and expert insights.</w:t>
      </w:r>
    </w:p>
    <w:p>
      <w:r>
        <w:t>- **Case Studies**: Limited real-world examples of companies successfully implementing SaaS financial tools, which can validate the benefits and address common concerns.</w:t>
      </w:r>
    </w:p>
    <w:p>
      <w:pPr>
        <w:pStyle w:val="Heading1"/>
      </w:pPr>
      <w:r>
        <w:t>SEO Opportunities</w:t>
      </w:r>
    </w:p>
    <w:p>
      <w:r>
        <w:t>- **Target Keywords**:</w:t>
      </w:r>
    </w:p>
    <w:p>
      <w:r>
        <w:t>- "Best SaaS financial planning software for mid-sized companies"</w:t>
      </w:r>
    </w:p>
    <w:p>
      <w:r>
        <w:t>- "How to evaluate ROI of SaaS financial tools"</w:t>
      </w:r>
    </w:p>
    <w:p>
      <w:r>
        <w:t>- "SaaS financial planning software integration with ERP"</w:t>
      </w:r>
    </w:p>
    <w:p>
      <w:r>
        <w:t>- "Data migration best practices for financial software"</w:t>
      </w:r>
    </w:p>
    <w:p>
      <w:r>
        <w:t>- "SaaS financial planning tools for ESG reporting"</w:t>
      </w:r>
    </w:p>
    <w:p>
      <w:r>
        <w:t>- **Long-Tail Keywords**:</w:t>
      </w:r>
    </w:p>
    <w:p>
      <w:r>
        <w:t>- "Affordable SaaS financial planning tools for small businesses"</w:t>
      </w:r>
    </w:p>
    <w:p>
      <w:r>
        <w:t>- "User-friendly SaaS financial planning software reviews"</w:t>
      </w:r>
    </w:p>
    <w:p>
      <w:pPr>
        <w:pStyle w:val="Heading1"/>
      </w:pPr>
      <w:r>
        <w:t>Content Format Suggestions</w:t>
      </w:r>
    </w:p>
    <w:p>
      <w:r>
        <w:t>- **Guides**: Comprehensive guides comparing software solutions and evaluating ROI.</w:t>
      </w:r>
    </w:p>
    <w:p>
      <w:r>
        <w:t>- **Checklists**: Practical checklists for assessing software options and migration strategies.</w:t>
      </w:r>
    </w:p>
    <w:p>
      <w:r>
        <w:t>- **Case Studies**: Real-world examples showcasing successful software transitions and their impacts.</w:t>
      </w:r>
    </w:p>
    <w:p>
      <w:r>
        <w:t>- **Webinars**: Interactive sessions with finance leaders discussing challenges and solutions in adopting SaaS financial tools.</w:t>
      </w:r>
    </w:p>
    <w:p>
      <w:r>
        <w:t>- **Infographics**: Visual representations of key features, pricing structures, and migration processes to engage readers effectively.</w:t>
      </w:r>
    </w:p>
    <w:p>
      <w:r>
        <w:t>By implementing these recommendations, finance professionals can enhance their understanding and decision-making processes related to SaaS financial planning software, ultimately leading to improved financial planning and performance.</w:t>
      </w:r>
    </w:p>
    <w:p>
      <w:r>
        <w:t>---</w:t>
      </w:r>
    </w:p>
    <w:p>
      <w:r>
        <w:t>*Generated on July 07, 2025 at 09:42 AM*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