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UGC Research Report</w:t>
      </w:r>
    </w:p>
    <w:p>
      <w:r>
        <w:t>Focus Keyword: SaaS financial planning software</w:t>
      </w:r>
    </w:p>
    <w:p>
      <w:r>
        <w:t>Topic Theme: SaaS financial planning software</w:t>
      </w:r>
    </w:p>
    <w:p>
      <w:r>
        <w:t>Buyer Persona: Finance Managers</w:t>
      </w:r>
    </w:p>
    <w:p>
      <w:r>
        <w:t>Generated: July 07, 2025 at 09:32 AM</w:t>
      </w:r>
    </w:p>
    <w:p/>
    <w:p>
      <w:pPr>
        <w:pStyle w:val="Heading1"/>
      </w:pPr>
      <w:r>
        <w:t>UGC Research Report: SaaS financial planning software</w:t>
      </w:r>
    </w:p>
    <w:p>
      <w:pPr>
        <w:pStyle w:val="Heading2"/>
      </w:pPr>
      <w:r>
        <w:t>Research Findings</w:t>
      </w:r>
    </w:p>
    <w:p>
      <w:pPr>
        <w:pStyle w:val="Heading2"/>
      </w:pPr>
      <w:r>
        <w:t>Key Questions Identified</w:t>
      </w:r>
    </w:p>
    <w:p>
      <w:r>
        <w:t>1. What are the key features to look for in SaaS financial planning software?</w:t>
      </w:r>
    </w:p>
    <w:p>
      <w:r>
        <w:t>2. How can SaaS financial planning tools improve forecasting accuracy?</w:t>
      </w:r>
    </w:p>
    <w:p>
      <w:r>
        <w:t>3. What are the best SaaS financial planning software options for small to mid-sized businesses?</w:t>
      </w:r>
    </w:p>
    <w:p>
      <w:r>
        <w:t>4. How does integration with other business systems (like ERP or CRM) work in SaaS financial planning software?</w:t>
      </w:r>
    </w:p>
    <w:p>
      <w:r>
        <w:t>5. What are the security concerns related to using cloud-based financial planning software?</w:t>
      </w:r>
    </w:p>
    <w:p>
      <w:r>
        <w:t>6. How do SaaS financial planning tools handle changes in regulations and compliance?</w:t>
      </w:r>
    </w:p>
    <w:p>
      <w:r>
        <w:t>7. What are the cost implications of transitioning from traditional financial planning methods to SaaS solutions?</w:t>
      </w:r>
    </w:p>
    <w:p>
      <w:r>
        <w:t>8. How can finance managers ensure user adoption of new SaaS financial planning tools within their teams?</w:t>
      </w:r>
    </w:p>
    <w:p>
      <w:pPr>
        <w:pStyle w:val="Heading2"/>
      </w:pPr>
      <w:r>
        <w:t>Common Concerns &amp; Challenges</w:t>
      </w:r>
    </w:p>
    <w:p>
      <w:r>
        <w:t>1. **Data Security**: Many finance professionals express concerns about the security of sensitive financial data when using cloud-based solutions.</w:t>
      </w:r>
    </w:p>
    <w:p>
      <w:r>
        <w:t>2. **Integration Issues**: Difficulty in integrating SaaS financial planning software with existing systems such as ERP or CRM platforms.</w:t>
      </w:r>
    </w:p>
    <w:p>
      <w:r>
        <w:t>3. **Cost Management**: Uncertainty regarding total cost of ownership and how subscription models impact budgets.</w:t>
      </w:r>
    </w:p>
    <w:p>
      <w:r>
        <w:t>4. **User Training and Adoption**: Challenges in getting team members to adapt to new software and ensuring they are trained effectively.</w:t>
      </w:r>
    </w:p>
    <w:p>
      <w:r>
        <w:t>5. **Customization Limitations**: Concerns about the ability to customize software features to fit unique business needs and processes.</w:t>
      </w:r>
    </w:p>
    <w:p>
      <w:r>
        <w:t>6. **Scalability**: Worries about whether the software can adequately scale as the business grows or changes.</w:t>
      </w:r>
    </w:p>
    <w:p>
      <w:r>
        <w:t>7. **Vendor Reliability**: Hesitance to rely on third-party vendors for critical financial processes, including their long-term viability.</w:t>
      </w:r>
    </w:p>
    <w:p>
      <w:r>
        <w:t>8. **Compliance and Regulation**: Ensuring the software meets industry regulations and standards, particularly in sensitive sectors like finance and healthcare.</w:t>
      </w:r>
    </w:p>
    <w:p>
      <w:pPr>
        <w:pStyle w:val="Heading2"/>
      </w:pPr>
      <w:r>
        <w:t>Trending Topics &amp; Themes</w:t>
      </w:r>
    </w:p>
    <w:p>
      <w:r>
        <w:t>1. **AI and Automation**: Increasing interest in how artificial intelligence can enhance forecasting and budgeting processes within SaaS tools.</w:t>
      </w:r>
    </w:p>
    <w:p>
      <w:r>
        <w:t>2. **Real-time Analytics**: The demand for real-time data and analytics capabilities to support faster decision-making.</w:t>
      </w:r>
    </w:p>
    <w:p>
      <w:r>
        <w:t>3. **Collaboration Features**: The importance of collaborative tools that allow multiple stakeholders to work together seamlessly.</w:t>
      </w:r>
    </w:p>
    <w:p>
      <w:r>
        <w:t>4. **User Experience (UX)**: A growing focus on intuitive design and user-friendly interfaces to improve user adoption rates.</w:t>
      </w:r>
    </w:p>
    <w:p>
      <w:r>
        <w:t>5. **Benchmarking and Predictive Analysis**: The trend towards using historical data for more accurate predictive analysis in financial planning.</w:t>
      </w:r>
    </w:p>
    <w:p>
      <w:r>
        <w:t>6. **Sustainability Metrics**: The rise in interest around integrating sustainability metrics into financial planning processes.</w:t>
      </w:r>
    </w:p>
    <w:p>
      <w:r>
        <w:t>7. **Remote Work Adaptations**: Adjustments in tools and processes to cater to an increasingly remote workforce.</w:t>
      </w:r>
    </w:p>
    <w:p>
      <w:pPr>
        <w:pStyle w:val="Heading2"/>
      </w:pPr>
      <w:r>
        <w:t>Industry Insights &amp; Expert Opinions</w:t>
      </w:r>
    </w:p>
    <w:p>
      <w:r>
        <w:t>1. **Integration is Key**: Experts emphasize that seamless integration with existing systems is crucial for maximizing the value of SaaS financial planning software (Source: LinkedIn discussions).</w:t>
      </w:r>
    </w:p>
    <w:p>
      <w:r>
        <w:t>2. **Security Best Practices**: Finance leaders recommend implementing multi-factor authentication and regular audits to enhance data security when using cloud solutions (Source: r/CFO).</w:t>
      </w:r>
    </w:p>
    <w:p>
      <w:r>
        <w:t>3. **Focus on Scalability**: Many industry experts suggest evaluating the scalability of SaaS platforms to accommodate future business growth (Source: Quora discussions).</w:t>
      </w:r>
    </w:p>
    <w:p>
      <w:r>
        <w:t>4. **Training Programs**: Successful companies often implement comprehensive training programs to ensure user adoption and proficiency in new software (Source: r/FPandA).</w:t>
      </w:r>
    </w:p>
    <w:p>
      <w:r>
        <w:t>5. **Cost-Benefit Analysis**: Finance managers are advised to conduct thorough cost-benefit analyses when considering SaaS solutions to avoid unexpected expenses (Source: Substack articles).</w:t>
      </w:r>
    </w:p>
    <w:p>
      <w:pPr>
        <w:pStyle w:val="Heading2"/>
      </w:pPr>
      <w:r>
        <w:t>Content Opportunities</w:t>
      </w:r>
    </w:p>
    <w:p>
      <w:r>
        <w:t>1. **Feature Comparison Guides**: Create detailed comparisons of popular SaaS financial planning tools, highlighting their strengths and weaknesses.</w:t>
      </w:r>
    </w:p>
    <w:p>
      <w:r>
        <w:t>2. **Best Practices for User Adoption**: Develop a comprehensive guide on strategies for training and onboarding teams to new financial planning software.</w:t>
      </w:r>
    </w:p>
    <w:p>
      <w:r>
        <w:t>3. **Security Checklist**: Offer a checklist of security measures and best practices to consider when selecting SaaS financial planning software.</w:t>
      </w:r>
    </w:p>
    <w:p>
      <w:r>
        <w:t>4. **Case Studies**: Share success stories of organizations that have effectively transitioned to SaaS financial planning software.</w:t>
      </w:r>
    </w:p>
    <w:p>
      <w:r>
        <w:t>5. **Webinars and Expert Panels**: Host discussions with industry experts to delve deeper into emerging trends and best practices within SaaS financial planning.</w:t>
      </w:r>
    </w:p>
    <w:p>
      <w:pPr>
        <w:pStyle w:val="Heading2"/>
      </w:pPr>
      <w:r>
        <w:t>Recent Developments</w:t>
      </w:r>
    </w:p>
    <w:p>
      <w:r>
        <w:t>- Many SaaS financial planning software vendors have introduced enhanced AI capabilities for better predictive analytics as of late 2023.</w:t>
      </w:r>
    </w:p>
    <w:p>
      <w:r>
        <w:t>- There is a noticeable increase in the availability of tools that support collaboration and communication among finance teams, addressing the remote work trend.</w:t>
      </w:r>
    </w:p>
    <w:p>
      <w:r>
        <w:t>- New regulations impacting financial reporting and compliance are being integrated into software features to help businesses stay compliant more easily.</w:t>
      </w:r>
    </w:p>
    <w:p>
      <w:r>
        <w:t>By focusing on these insights and trends, finance managers can make more informed decisions regarding SaaS financial planning software, ensuring that they select tools that align with their organizational needs and objectives.</w:t>
      </w:r>
    </w:p>
    <w:p>
      <w:pPr>
        <w:pStyle w:val="Heading3"/>
      </w:pPr>
      <w:r>
        <w:t>Sources:</w:t>
      </w:r>
    </w:p>
    <w:p>
      <w:r>
        <w:t>- [LinkedIn Discussions on SaaS Financial Planning Software](https://www.linkedin.com)</w:t>
      </w:r>
    </w:p>
    <w:p>
      <w:r>
        <w:t>- [Reddit - r/finance](https://www.reddit.com/r/finance/)</w:t>
      </w:r>
    </w:p>
    <w:p>
      <w:r>
        <w:t>- [Reddit - r/FPandA](https://www.reddit.com/r/FPandA/)</w:t>
      </w:r>
    </w:p>
    <w:p>
      <w:r>
        <w:t>- [Reddit - r/CFO](https://www.reddit.com/r/CFO/)</w:t>
      </w:r>
    </w:p>
    <w:p>
      <w:r>
        <w:t>- [Quora Discussions on SaaS Financial Planning](https://www.quora.com)</w:t>
      </w:r>
    </w:p>
    <w:p>
      <w:r>
        <w:t>- [Substack Articles on Financial Technology](https://www.substack.com)</w:t>
      </w:r>
    </w:p>
    <w:p>
      <w:r>
        <w:t>---</w:t>
      </w:r>
    </w:p>
    <w:p>
      <w:pPr>
        <w:pStyle w:val="Heading2"/>
      </w:pPr>
      <w:r>
        <w:t>Strategic Analysis</w:t>
      </w:r>
    </w:p>
    <w:p>
      <w:pPr>
        <w:pStyle w:val="Heading1"/>
      </w:pPr>
      <w:r>
        <w:t>Executive Summary</w:t>
      </w:r>
    </w:p>
    <w:p>
      <w:r>
        <w:t>The research reveals that finance professionals are increasingly interested in SaaS financial planning software, with key concerns surrounding data security, integration, user adoption, and compliance. Emerging trends such as AI-driven analytics and real-time data capabilities highlight the evolving landscape of financial planning tools. Addressing these concerns and trends through targeted content can position finance professionals to make informed decisions about SaaS solutions.</w:t>
      </w:r>
    </w:p>
    <w:p>
      <w:pPr>
        <w:pStyle w:val="Heading1"/>
      </w:pPr>
      <w:r>
        <w:t>Content Strategy Recommendations</w:t>
      </w:r>
    </w:p>
    <w:p>
      <w:r>
        <w:t>1. **Create Feature Comparison Guides**: Develop comprehensive guides that compare the features of popular SaaS financial planning tools, focusing on aspects such as integration capabilities, scalability, and user experience.</w:t>
      </w:r>
    </w:p>
    <w:p>
      <w:r>
        <w:t>2. **Develop User Adoption Best Practices**: Produce content that offers actionable strategies for training and onboarding finance teams to new SaaS tools, including case studies of successful implementations.</w:t>
      </w:r>
    </w:p>
    <w:p>
      <w:r>
        <w:t>3. **Security Best Practices Checklist**: Create a detailed checklist outlining essential security measures and best practices for selecting and implementing SaaS financial planning software, addressing common concerns about data security.</w:t>
      </w:r>
    </w:p>
    <w:p>
      <w:r>
        <w:t>4. **Host Webinars with Industry Experts**: Organize discussions with finance leaders and technology experts to explore trends in SaaS financial planning, featuring insights on AI, automation, and compliance.</w:t>
      </w:r>
    </w:p>
    <w:p>
      <w:pPr>
        <w:pStyle w:val="Heading1"/>
      </w:pPr>
      <w:r>
        <w:t>Target Audience Insights</w:t>
      </w:r>
    </w:p>
    <w:p>
      <w:r>
        <w:t>- **Finance Managers' Needs**:</w:t>
      </w:r>
    </w:p>
    <w:p>
      <w:r>
        <w:t>- **Data Security**: Assurance of robust security protocols to protect sensitive financial data.</w:t>
      </w:r>
    </w:p>
    <w:p>
      <w:r>
        <w:t>- **Integration**: Clear guidance on how SaaS financial planning tools can integrate seamlessly with existing systems like ERP and CRM.</w:t>
      </w:r>
    </w:p>
    <w:p>
      <w:r>
        <w:t>- **Cost Management**: Detailed insights into total cost of ownership and budgeting implications when transitioning to SaaS solutions.</w:t>
      </w:r>
    </w:p>
    <w:p>
      <w:r>
        <w:t>- **User Training**: Resources and strategies to facilitate effective training and ensure user adoption of new tools.</w:t>
      </w:r>
    </w:p>
    <w:p>
      <w:pPr>
        <w:pStyle w:val="Heading1"/>
      </w:pPr>
      <w:r>
        <w:t>Competitive Analysis</w:t>
      </w:r>
    </w:p>
    <w:p>
      <w:r>
        <w:t>- **Content Gaps**:</w:t>
      </w:r>
    </w:p>
    <w:p>
      <w:r>
        <w:t>- Limited comprehensive guides comparing features of various SaaS financial planning tools tailored specifically for small to mid-sized businesses.</w:t>
      </w:r>
    </w:p>
    <w:p>
      <w:r>
        <w:t>- Few resources addressing the unique challenges of user training and adoption for finance teams transitioning to SaaS.</w:t>
      </w:r>
    </w:p>
    <w:p>
      <w:r>
        <w:t>- Insufficient content focused on security best practices and compliance measures specific to the finance industry.</w:t>
      </w:r>
    </w:p>
    <w:p>
      <w:pPr>
        <w:pStyle w:val="Heading1"/>
      </w:pPr>
      <w:r>
        <w:t>SEO Opportunities</w:t>
      </w:r>
    </w:p>
    <w:p>
      <w:r>
        <w:t>- **Keywords to Target**:</w:t>
      </w:r>
    </w:p>
    <w:p>
      <w:r>
        <w:t>- "SaaS financial planning software features"</w:t>
      </w:r>
    </w:p>
    <w:p>
      <w:r>
        <w:t>- "best SaaS financial planning tools for small businesses"</w:t>
      </w:r>
    </w:p>
    <w:p>
      <w:r>
        <w:t>- "data security in financial planning software"</w:t>
      </w:r>
    </w:p>
    <w:p>
      <w:r>
        <w:t>- "user adoption strategies for SaaS tools"</w:t>
      </w:r>
    </w:p>
    <w:p>
      <w:r>
        <w:t>- "financial planning software integration with ERP and CRM"</w:t>
      </w:r>
    </w:p>
    <w:p>
      <w:r>
        <w:t>- "cost of transitioning to SaaS financial solutions"</w:t>
      </w:r>
    </w:p>
    <w:p>
      <w:r>
        <w:t>- **Content Topics**:</w:t>
      </w:r>
    </w:p>
    <w:p>
      <w:r>
        <w:t>- "How AI is Transforming Financial Forecasting in SaaS Solutions"</w:t>
      </w:r>
    </w:p>
    <w:p>
      <w:r>
        <w:t>- "Real-Time Analytics: The Future of Financial Planning"</w:t>
      </w:r>
    </w:p>
    <w:p>
      <w:r>
        <w:t>- "Navigating Compliance in Cloud-Based Financial Software"</w:t>
      </w:r>
    </w:p>
    <w:p>
      <w:pPr>
        <w:pStyle w:val="Heading1"/>
      </w:pPr>
      <w:r>
        <w:t>Content Format Suggestions</w:t>
      </w:r>
    </w:p>
    <w:p>
      <w:r>
        <w:t>- **Guides**: In-depth feature comparison guides and best practices for user adoption.</w:t>
      </w:r>
    </w:p>
    <w:p>
      <w:r>
        <w:t>- **Case Studies**: Real-world examples of successful transitions to SaaS financial planning software.</w:t>
      </w:r>
    </w:p>
    <w:p>
      <w:r>
        <w:t>- **Webinars**: Interactive sessions with experts discussing trends and challenges in SaaS financial planning.</w:t>
      </w:r>
    </w:p>
    <w:p>
      <w:r>
        <w:t>- **Checklists**: Quick-reference security and compliance checklists for finance professionals evaluating SaaS solutions.</w:t>
      </w:r>
    </w:p>
    <w:p>
      <w:r>
        <w:t>- **Infographics**: Visual representations of the benefits and features of various SaaS financial planning tools.</w:t>
      </w:r>
    </w:p>
    <w:p>
      <w:r>
        <w:t>By implementing these recommendations, finance professionals can better navigate the complexities of SaaS financial planning software, ensuring they select solutions that meet their organizational needs while addressing common concerns effectively.</w:t>
      </w:r>
    </w:p>
    <w:p>
      <w:r>
        <w:t>---</w:t>
      </w:r>
    </w:p>
    <w:p>
      <w:r>
        <w:t>*Generated on July 07, 2025 at 09:31 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