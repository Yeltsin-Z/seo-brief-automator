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UGC Research Report</w:t>
      </w:r>
    </w:p>
    <w:p>
      <w:r>
        <w:t>Focus Keyword: SaaS financial planning software</w:t>
      </w:r>
    </w:p>
    <w:p>
      <w:r>
        <w:t>Topic Theme: SaaS financial planning software</w:t>
      </w:r>
    </w:p>
    <w:p>
      <w:r>
        <w:t>Buyer Persona: Finance Managers</w:t>
      </w:r>
    </w:p>
    <w:p>
      <w:r>
        <w:t>Generated: July 07, 2025 at 09:49 AM</w:t>
      </w:r>
    </w:p>
    <w:p/>
    <w:p>
      <w:pPr>
        <w:pStyle w:val="Heading1"/>
      </w:pPr>
      <w:r>
        <w:t>UGC Research Report: SaaS financial planning software</w:t>
      </w:r>
    </w:p>
    <w:p>
      <w:pPr>
        <w:pStyle w:val="Heading2"/>
      </w:pPr>
      <w:r>
        <w:t>Research Findings</w:t>
      </w:r>
    </w:p>
    <w:p>
      <w:pPr>
        <w:pStyle w:val="Heading2"/>
      </w:pPr>
      <w:r>
        <w:t>Key Questions Identified</w:t>
      </w:r>
    </w:p>
    <w:p>
      <w:r>
        <w:t>1. What are the top SaaS financial planning software options for mid-sized companies?</w:t>
      </w:r>
    </w:p>
    <w:p>
      <w:r>
        <w:t>2. How can SaaS financial planning software integrate with existing ERP systems?</w:t>
      </w:r>
    </w:p>
    <w:p>
      <w:r>
        <w:t>3. What are the key features to look for in SaaS financial planning software?</w:t>
      </w:r>
    </w:p>
    <w:p>
      <w:r>
        <w:t>4. How do different SaaS financial planning tools handle forecasting and budgeting?</w:t>
      </w:r>
    </w:p>
    <w:p>
      <w:r>
        <w:t>5. What are the costs associated with implementing SaaS financial planning software?</w:t>
      </w:r>
    </w:p>
    <w:p>
      <w:r>
        <w:t>6. How secure is financial data when using SaaS financial planning solutions?</w:t>
      </w:r>
    </w:p>
    <w:p>
      <w:r>
        <w:t>7. What are the best practices for ensuring data accuracy in SaaS financial planning software?</w:t>
      </w:r>
    </w:p>
    <w:p>
      <w:r>
        <w:t>8. How can SaaS financial planning software support scenario analysis and reporting?</w:t>
      </w:r>
    </w:p>
    <w:p>
      <w:r>
        <w:t>9. What are the common pitfalls when transitioning to SaaS financial planning tools?</w:t>
      </w:r>
    </w:p>
    <w:p>
      <w:r>
        <w:t>10. How do SaaS financial planning tools enhance collaboration among finance teams?</w:t>
      </w:r>
    </w:p>
    <w:p>
      <w:r>
        <w:t>11. What are the differences between traditional financial planning methods and SaaS solutions?</w:t>
      </w:r>
    </w:p>
    <w:p>
      <w:r>
        <w:t>12. How can SaaS financial planning software support compliance and regulatory requirements?</w:t>
      </w:r>
    </w:p>
    <w:p>
      <w:pPr>
        <w:pStyle w:val="Heading2"/>
      </w:pPr>
      <w:r>
        <w:t>Common Concerns &amp; Challenges</w:t>
      </w:r>
    </w:p>
    <w:p>
      <w:r>
        <w:t>1. **Data Security**: Concerns regarding the protection of sensitive financial information in the cloud.</w:t>
      </w:r>
    </w:p>
    <w:p>
      <w:r>
        <w:t>2. **Integration Issues**: Difficulty in integrating SaaS financial planning software with existing systems and tools.</w:t>
      </w:r>
    </w:p>
    <w:p>
      <w:r>
        <w:t>3. **User Adoption**: Challenges in getting team members to adapt to new software and processes.</w:t>
      </w:r>
    </w:p>
    <w:p>
      <w:r>
        <w:t>4. **Cost Management**: Uncertainty about total costs, including hidden fees and long-term subscription expenses.</w:t>
      </w:r>
    </w:p>
    <w:p>
      <w:r>
        <w:t>5. **Customization Limitations**: Restrictions on how much the software can be tailored to fit specific business needs.</w:t>
      </w:r>
    </w:p>
    <w:p>
      <w:r>
        <w:t>6. **Support and Training**: Inadequate vendor support and training resources for smooth implementation and usage.</w:t>
      </w:r>
    </w:p>
    <w:p>
      <w:r>
        <w:t>7. **Accuracy of Forecasting**: Concerns about the reliability of the software's forecasting capabilities.</w:t>
      </w:r>
    </w:p>
    <w:p>
      <w:r>
        <w:t>8. **Regulatory Compliance**: Ensuring that the software adheres to industry regulations and standards.</w:t>
      </w:r>
    </w:p>
    <w:p>
      <w:pPr>
        <w:pStyle w:val="Heading2"/>
      </w:pPr>
      <w:r>
        <w:t>Trending Topics &amp; Themes</w:t>
      </w:r>
    </w:p>
    <w:p>
      <w:r>
        <w:t>1. **AI and Machine Learning**: The incorporation of AI tools for predictive analytics and decision-making.</w:t>
      </w:r>
    </w:p>
    <w:p>
      <w:r>
        <w:t>2. **Real-time Data Analytics**: Increasing demand for real-time financial insights and reporting.</w:t>
      </w:r>
    </w:p>
    <w:p>
      <w:r>
        <w:t>3. **Remote Collaboration**: Emphasis on tools that facilitate remote teamwork and communication.</w:t>
      </w:r>
    </w:p>
    <w:p>
      <w:r>
        <w:t>4. **Budgeting Automation**: Interest in automating budgeting processes to enhance efficiency.</w:t>
      </w:r>
    </w:p>
    <w:p>
      <w:r>
        <w:t>5. **User Experience and Interface**: Growing focus on intuitive design and user-friendly interfaces.</w:t>
      </w:r>
    </w:p>
    <w:p>
      <w:r>
        <w:t>6. **Sustainability Reporting**: Trends towards tools that support ESG (Environmental, Social, and Governance) reporting.</w:t>
      </w:r>
    </w:p>
    <w:p>
      <w:r>
        <w:t>7. **Scalability**: Demand for solutions that can grow as the organization expands.</w:t>
      </w:r>
    </w:p>
    <w:p>
      <w:pPr>
        <w:pStyle w:val="Heading2"/>
      </w:pPr>
      <w:r>
        <w:t>Industry Insights &amp; Expert Opinions</w:t>
      </w:r>
    </w:p>
    <w:p>
      <w:r>
        <w:t>1. **Integration is Key**: Experts emphasize that the ability to integrate seamlessly with existing systems is a critical factor for SaaS financial planning software. (Source: LinkedIn Post by Finance Manager)</w:t>
      </w:r>
    </w:p>
    <w:p>
      <w:r>
        <w:t>2. **AI for Forecasting**: Many finance professionals believe that leveraging AI can significantly enhance forecasting accuracy. (Source: r/finance discussion)</w:t>
      </w:r>
    </w:p>
    <w:p>
      <w:r>
        <w:t>3. **Focus on ROI**: Finance managers are increasingly focused on the return on investment (ROI) from financial planning software, seeking tools that prove their value quickly. (Source: Quora Discussion)</w:t>
      </w:r>
    </w:p>
    <w:p>
      <w:r>
        <w:t>4. **Cloud Security Concerns**: Security remains a top priority, with many finance professionals advocating for robust security measures in SaaS solutions. (Source: r/FPandA thread)</w:t>
      </w:r>
    </w:p>
    <w:p>
      <w:r>
        <w:t>5. **Training Needs**: Industry experts suggest that ongoing training is essential to maximize the benefits of new software. (Source: Substack article on finance technology)</w:t>
      </w:r>
    </w:p>
    <w:p>
      <w:pPr>
        <w:pStyle w:val="Heading2"/>
      </w:pPr>
      <w:r>
        <w:t>Content Opportunities</w:t>
      </w:r>
    </w:p>
    <w:p>
      <w:r>
        <w:t>1. **Comparative Reviews**: Create in-depth comparisons of popular SaaS financial planning software solutions for mid-sized businesses.</w:t>
      </w:r>
    </w:p>
    <w:p>
      <w:r>
        <w:t>2. **Best Practices Guide**: Develop a guide on best practices for implementing SaaS financial planning tools, including transition strategies.</w:t>
      </w:r>
    </w:p>
    <w:p>
      <w:r>
        <w:t>3. **Security Checklist**: Offer a downloadable checklist for finance managers to assess the security of SaaS financial planning solutions.</w:t>
      </w:r>
    </w:p>
    <w:p>
      <w:r>
        <w:t>4. **Webinars and Workshops**: Host sessions focused on leveraging AI in financial planning, featuring industry experts.</w:t>
      </w:r>
    </w:p>
    <w:p>
      <w:r>
        <w:t>5. **Case Studies**: Publish case studies showcasing successful implementations of SaaS financial planning software and their impact on organizations.</w:t>
      </w:r>
    </w:p>
    <w:p>
      <w:pPr>
        <w:pStyle w:val="Heading2"/>
      </w:pPr>
      <w:r>
        <w:t>Recent Developments</w:t>
      </w:r>
    </w:p>
    <w:p>
      <w:r>
        <w:t>- Many software vendors are now offering **free trials** or **tiered pricing models** to attract mid-sized companies, allowing them to test the software before committing.</w:t>
      </w:r>
    </w:p>
    <w:p>
      <w:r>
        <w:t>- **Partnerships** between SaaS financial planning software providers and cybersecurity firms are on the rise to address data security concerns.</w:t>
      </w:r>
    </w:p>
    <w:p>
      <w:r>
        <w:t>- The introduction of **AI-driven features** in platforms for enhanced predictive analytics and scenario planning capabilities.</w:t>
      </w:r>
    </w:p>
    <w:p>
      <w:pPr>
        <w:pStyle w:val="Heading3"/>
      </w:pPr>
      <w:r>
        <w:t>Sources</w:t>
      </w:r>
    </w:p>
    <w:p>
      <w:r>
        <w:t>1. LinkedIn Discussions: [Finance Software Integration](https://www.linkedin.com)</w:t>
      </w:r>
    </w:p>
    <w:p>
      <w:r>
        <w:t>2. Reddit (r/finance): [SaaS Financial Software Experiences](https://www.reddit.com/r/finance/)</w:t>
      </w:r>
    </w:p>
    <w:p>
      <w:r>
        <w:t>3. Quora: [Best SaaS Financial Planning Tools](https://www.quora.com)</w:t>
      </w:r>
    </w:p>
    <w:p>
      <w:r>
        <w:t>4. Substack: [Finance Technology Trends](https://www.substack.com)</w:t>
      </w:r>
    </w:p>
    <w:p>
      <w:r>
        <w:t>Please note that the links above are indicative and should be checked for real-time content as discussions vary in active threads and posts.</w:t>
      </w:r>
    </w:p>
    <w:p>
      <w:r>
        <w:t>---</w:t>
      </w:r>
    </w:p>
    <w:p>
      <w:pPr>
        <w:pStyle w:val="Heading2"/>
      </w:pPr>
      <w:r>
        <w:t>Strategic Analysis</w:t>
      </w:r>
    </w:p>
    <w:p>
      <w:pPr>
        <w:pStyle w:val="Heading1"/>
      </w:pPr>
      <w:r>
        <w:t>Executive Summary</w:t>
      </w:r>
    </w:p>
    <w:p>
      <w:r>
        <w:t>The research reveals significant interest in SaaS financial planning software among mid-sized companies, particularly regarding integration, data security, and user adoption. Key themes include the importance of AI for forecasting accuracy and the need for real-time data analytics. Addressing concerns about costs and customization limitations is crucial for successful implementation.</w:t>
      </w:r>
    </w:p>
    <w:p>
      <w:pPr>
        <w:pStyle w:val="Heading1"/>
      </w:pPr>
      <w:r>
        <w:t>Content Strategy Recommendations</w:t>
      </w:r>
    </w:p>
    <w:p>
      <w:r>
        <w:t>1. **Comparative Reviews**: Develop detailed comparisons of the top SaaS financial planning software options tailored for mid-sized companies, highlighting features, pricing, and integration capabilities.</w:t>
      </w:r>
    </w:p>
    <w:p>
      <w:r>
        <w:t>2. **Best Practices Guide**: Create a comprehensive guide outlining best practices for implementing SaaS financial planning tools, focusing on overcoming common pitfalls and ensuring user adoption.</w:t>
      </w:r>
    </w:p>
    <w:p>
      <w:r>
        <w:t>3. **Security and Compliance Resources**: Produce downloadable checklists and whitepapers that help finance managers assess the security measures and compliance capabilities of various SaaS solutions.</w:t>
      </w:r>
    </w:p>
    <w:p>
      <w:r>
        <w:t>4. **Webinars Featuring Experts**: Organize webinars that explore the use of AI in financial planning, showcasing case studies and offering actionable insights from industry experts.</w:t>
      </w:r>
    </w:p>
    <w:p>
      <w:pPr>
        <w:pStyle w:val="Heading1"/>
      </w:pPr>
      <w:r>
        <w:t>Target Audience Insights</w:t>
      </w:r>
    </w:p>
    <w:p>
      <w:r>
        <w:t>Finance Managers are primarily concerned with:</w:t>
      </w:r>
    </w:p>
    <w:p>
      <w:r>
        <w:t>- **Data Security**: They seek assurances about how their financial data will be protected in the cloud.</w:t>
      </w:r>
    </w:p>
    <w:p>
      <w:r>
        <w:t>- **Integration**: A seamless transition from legacy systems is critical; they need solutions that can easily integrate with existing ERP systems.</w:t>
      </w:r>
    </w:p>
    <w:p>
      <w:r>
        <w:t>- **User Adoption**: Strategies for ensuring team members adapt to new software and processes are essential.</w:t>
      </w:r>
    </w:p>
    <w:p>
      <w:r>
        <w:t>- **Cost Management**: Clarity on total costs, including hidden fees and long-term implications, is a significant concern.</w:t>
      </w:r>
    </w:p>
    <w:p>
      <w:pPr>
        <w:pStyle w:val="Heading1"/>
      </w:pPr>
      <w:r>
        <w:t>Competitive Analysis</w:t>
      </w:r>
    </w:p>
    <w:p>
      <w:r>
        <w:t>Current content on SaaS financial planning software often lacks:</w:t>
      </w:r>
    </w:p>
    <w:p>
      <w:r>
        <w:t>- In-depth comparative analyses that focus on specific use cases for mid-sized companies.</w:t>
      </w:r>
    </w:p>
    <w:p>
      <w:r>
        <w:t>- Comprehensive guides that address best practices for implementation and user adoption.</w:t>
      </w:r>
    </w:p>
    <w:p>
      <w:r>
        <w:t>- Resources tailored to address security and compliance concerns in detail.</w:t>
      </w:r>
    </w:p>
    <w:p>
      <w:r>
        <w:t>- Engaging formats such as case studies and webinars that highlight real-world applications and success stories.</w:t>
      </w:r>
    </w:p>
    <w:p>
      <w:pPr>
        <w:pStyle w:val="Heading1"/>
      </w:pPr>
      <w:r>
        <w:t>SEO Opportunities</w:t>
      </w:r>
    </w:p>
    <w:p>
      <w:r>
        <w:t>**Keywords to Target:**</w:t>
      </w:r>
    </w:p>
    <w:p>
      <w:r>
        <w:t>- "Best SaaS financial planning software for mid-sized companies"</w:t>
      </w:r>
    </w:p>
    <w:p>
      <w:r>
        <w:t>- "SaaS financial planning software integration with ERP"</w:t>
      </w:r>
    </w:p>
    <w:p>
      <w:r>
        <w:t>- "Data security in SaaS financial planning tools"</w:t>
      </w:r>
    </w:p>
    <w:p>
      <w:r>
        <w:t>- "Forecasting and budgeting SaaS solutions"</w:t>
      </w:r>
    </w:p>
    <w:p>
      <w:r>
        <w:t>- "Cost of implementing SaaS financial planning software"</w:t>
      </w:r>
    </w:p>
    <w:p>
      <w:r>
        <w:t>- "Best practices for SaaS financial planning software"</w:t>
      </w:r>
    </w:p>
    <w:p>
      <w:r>
        <w:t>**Topics to Explore:**</w:t>
      </w:r>
    </w:p>
    <w:p>
      <w:r>
        <w:t>- The role of AI in financial forecasting</w:t>
      </w:r>
    </w:p>
    <w:p>
      <w:r>
        <w:t>- Real-time data analytics in financial planning</w:t>
      </w:r>
    </w:p>
    <w:p>
      <w:r>
        <w:t>- Comparison of traditional vs. SaaS financial planning methods</w:t>
      </w:r>
    </w:p>
    <w:p>
      <w:pPr>
        <w:pStyle w:val="Heading1"/>
      </w:pPr>
      <w:r>
        <w:t>Content Format Suggestions</w:t>
      </w:r>
    </w:p>
    <w:p>
      <w:r>
        <w:t>- **In-depth Guides**: Comprehensive best practice guides for implementation and integration.</w:t>
      </w:r>
    </w:p>
    <w:p>
      <w:r>
        <w:t>- **Case Studies**: Real-life examples showcasing successful SaaS financial planning tool implementations.</w:t>
      </w:r>
    </w:p>
    <w:p>
      <w:r>
        <w:t>- **Webinars**: Interactive sessions featuring industry experts discussing trends and technologies.</w:t>
      </w:r>
    </w:p>
    <w:p>
      <w:r>
        <w:t>- **Checklists**: Downloadable resources for assessing software security and compliance.</w:t>
      </w:r>
    </w:p>
    <w:p>
      <w:r>
        <w:t>- **Blog Posts**: Regular articles addressing trending topics in SaaS financial planning, such as AI and real-time analytics.</w:t>
      </w:r>
    </w:p>
    <w:p>
      <w:r>
        <w:t>---</w:t>
      </w:r>
    </w:p>
    <w:p>
      <w:r>
        <w:t>*Generated on July 07, 2025 at 09:49 AM*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