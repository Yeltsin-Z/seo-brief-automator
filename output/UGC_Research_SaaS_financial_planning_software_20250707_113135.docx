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UGC Research Report</w:t>
      </w:r>
    </w:p>
    <w:p>
      <w:r>
        <w:t>Focus Keyword: SaaS financial planning software</w:t>
      </w:r>
    </w:p>
    <w:p>
      <w:r>
        <w:t>Topic Theme: Financial Planning for small businesses</w:t>
      </w:r>
    </w:p>
    <w:p>
      <w:r>
        <w:t>Buyer Persona: Finance Managers</w:t>
      </w:r>
    </w:p>
    <w:p>
      <w:r>
        <w:t>Generated: July 07, 2025 at 11:31 AM</w:t>
      </w:r>
    </w:p>
    <w:p/>
    <w:p>
      <w:pPr>
        <w:pStyle w:val="Heading1"/>
      </w:pPr>
      <w:r>
        <w:t>UGC Research Report: SaaS financial planning software</w:t>
      </w:r>
    </w:p>
    <w:p>
      <w:pPr>
        <w:pStyle w:val="Heading2"/>
      </w:pPr>
      <w:r>
        <w:t>Research Findings</w:t>
      </w:r>
    </w:p>
    <w:p>
      <w:pPr>
        <w:pStyle w:val="Heading2"/>
      </w:pPr>
      <w:r>
        <w:t>Key Questions Identified</w:t>
      </w:r>
    </w:p>
    <w:p>
      <w:r>
        <w:t>1. What are the best SaaS financial planning software tools for small businesses?</w:t>
      </w:r>
    </w:p>
    <w:p>
      <w:r>
        <w:t>2. How do SaaS financial planning solutions integrate with existing accounting systems?</w:t>
      </w:r>
    </w:p>
    <w:p>
      <w:r>
        <w:t>3. What features should finance managers look for in financial planning software?</w:t>
      </w:r>
    </w:p>
    <w:p>
      <w:r>
        <w:t>4. How does SaaS financial planning software improve budgeting and forecasting accuracy?</w:t>
      </w:r>
    </w:p>
    <w:p>
      <w:r>
        <w:t>5. What is the typical cost of SaaS financial planning software, and what should small businesses expect in terms of ROI?</w:t>
      </w:r>
    </w:p>
    <w:p>
      <w:r>
        <w:t>6. How secure is the data in SaaS financial planning software?</w:t>
      </w:r>
    </w:p>
    <w:p>
      <w:r>
        <w:t>7. Can SaaS financial planning tools handle multi-currency transactions effectively?</w:t>
      </w:r>
    </w:p>
    <w:p>
      <w:r>
        <w:t>8. What are the leading SaaS financial planning software options recommended by experts?</w:t>
      </w:r>
    </w:p>
    <w:p>
      <w:r>
        <w:t>9. How user-friendly are these platforms for finance teams without extensive IT support?</w:t>
      </w:r>
    </w:p>
    <w:p>
      <w:r>
        <w:t>10. What are the most common mistakes small businesses make when adopting SaaS financial planning software?</w:t>
      </w:r>
    </w:p>
    <w:p>
      <w:r>
        <w:t>11. How can SaaS financial planning software assist in scenario planning and risk management?</w:t>
      </w:r>
    </w:p>
    <w:p>
      <w:r>
        <w:t>12. What role does AI play in modern SaaS financial planning tools?</w:t>
      </w:r>
    </w:p>
    <w:p>
      <w:pPr>
        <w:pStyle w:val="Heading2"/>
      </w:pPr>
      <w:r>
        <w:t>Common Concerns &amp; Challenges</w:t>
      </w:r>
    </w:p>
    <w:p>
      <w:r>
        <w:t>1. **Data Security**: Concerns about the security of sensitive financial data stored in the cloud.</w:t>
      </w:r>
    </w:p>
    <w:p>
      <w:r>
        <w:t>2. **Integration Issues**: Difficulty in integrating SaaS solutions with existing ERP or accounting systems.</w:t>
      </w:r>
    </w:p>
    <w:p>
      <w:r>
        <w:t>3. **Cost Management**: Uncertainty about the total cost of ownership and ROI of these solutions.</w:t>
      </w:r>
    </w:p>
    <w:p>
      <w:r>
        <w:t>4. **User Adoption**: Challenges in training staff and ensuring user adoption of new software.</w:t>
      </w:r>
    </w:p>
    <w:p>
      <w:r>
        <w:t>5. **Customization Limitations**: Concerns over the flexibility and customization options of SaaS solutions to meet specific business needs.</w:t>
      </w:r>
    </w:p>
    <w:p>
      <w:r>
        <w:t>6. **Dependence on Internet Connectivity**: Reliance on stable internet access for software functionality.</w:t>
      </w:r>
    </w:p>
    <w:p>
      <w:r>
        <w:t>7. **Scalability**: Questions about how well the software scales with business growth.</w:t>
      </w:r>
    </w:p>
    <w:p>
      <w:pPr>
        <w:pStyle w:val="Heading2"/>
      </w:pPr>
      <w:r>
        <w:t>Trending Topics &amp; Themes</w:t>
      </w:r>
    </w:p>
    <w:p>
      <w:r>
        <w:t>1. **Artificial Intelligence in Finance**: The increasing use of AI for predictive analytics and forecasting.</w:t>
      </w:r>
    </w:p>
    <w:p>
      <w:r>
        <w:t>2. **Integration with Other SaaS Tools**: The importance of seamless integration with CRM and ERP systems.</w:t>
      </w:r>
    </w:p>
    <w:p>
      <w:r>
        <w:t>3. **Real-Time Data Analytics**: The shift towards real-time financial insights for better decision-making.</w:t>
      </w:r>
    </w:p>
    <w:p>
      <w:r>
        <w:t>4. **Remote Work and Financial Management**: How SaaS tools facilitate remote finance teams.</w:t>
      </w:r>
    </w:p>
    <w:p>
      <w:r>
        <w:t>5. **Sustainability Reporting**: Growing demand for tools that help businesses report on sustainability metrics.</w:t>
      </w:r>
    </w:p>
    <w:p>
      <w:r>
        <w:t>6. **Subscription Model Concerns**: Discussions around the reliability and limits of subscription-based pricing models.</w:t>
      </w:r>
    </w:p>
    <w:p>
      <w:r>
        <w:t>7. **User Experience**: Demand for intuitive user interfaces and customer support.</w:t>
      </w:r>
    </w:p>
    <w:p>
      <w:pPr>
        <w:pStyle w:val="Heading2"/>
      </w:pPr>
      <w:r>
        <w:t>Industry Insights &amp; Expert Opinions</w:t>
      </w:r>
    </w:p>
    <w:p>
      <w:r>
        <w:t>1. **Security is Paramount**: Experts emphasize the importance of choosing SaaS platforms with robust security measures, including encryption and compliance with regulations like GDPR (Source: LinkedIn discussions).</w:t>
      </w:r>
    </w:p>
    <w:p>
      <w:r>
        <w:t>2. **Emphasis on Integration**: A common consensus is that successful adoption often hinges on the software’s ability to integrate with existing systems easily (Source: Reddit r/FPandA).</w:t>
      </w:r>
    </w:p>
    <w:p>
      <w:r>
        <w:t>3. **AI-Driven Insights**: Industry leaders advocate for the use of AI features to improve forecasting accuracy and decision-making capabilities (Source: Quora discussions).</w:t>
      </w:r>
    </w:p>
    <w:p>
      <w:r>
        <w:t>4. **Cost-Benefit Analysis**: Finance professionals stress the need for a thorough ROI calculation before investing in these tools, as not all tools will provide the expected benefits (Source: Substack articles).</w:t>
      </w:r>
    </w:p>
    <w:p>
      <w:r>
        <w:t>5. **User Training is Key**: Experts recommend investing time in training to enhance user adoption and maximize the software's capabilities (Source: Reddit r/CFO).</w:t>
      </w:r>
    </w:p>
    <w:p>
      <w:pPr>
        <w:pStyle w:val="Heading2"/>
      </w:pPr>
      <w:r>
        <w:t>Content Opportunities</w:t>
      </w:r>
    </w:p>
    <w:p>
      <w:r>
        <w:t>1. **How to Choose the Right SaaS Financial Planning Software for Your Small Business**: A comprehensive guide.</w:t>
      </w:r>
    </w:p>
    <w:p>
      <w:r>
        <w:t>2. **Integrating SaaS Financial Planning Tools with Existing Systems**: Best practices and tips.</w:t>
      </w:r>
    </w:p>
    <w:p>
      <w:r>
        <w:t>3. **The Future of Financial Planning: AI and SaaS Solutions**: Insights on trends and technologies.</w:t>
      </w:r>
    </w:p>
    <w:p>
      <w:r>
        <w:t>4. **Common Pitfalls in SaaS Financial Software Adoption**: What to avoid for a smooth transition.</w:t>
      </w:r>
    </w:p>
    <w:p>
      <w:r>
        <w:t>5. **Case Studies of Successful SaaS Implementation in Small Businesses**: Real-life examples of success.</w:t>
      </w:r>
    </w:p>
    <w:p>
      <w:pPr>
        <w:pStyle w:val="Heading2"/>
      </w:pPr>
      <w:r>
        <w:t>Recent Developments</w:t>
      </w:r>
    </w:p>
    <w:p>
      <w:r>
        <w:t>1. **Emerging Players**: New entrants in the SaaS financial planning space are offering unique features, including enhanced mobile access and AI-driven analytics (Source: LinkedIn).</w:t>
      </w:r>
    </w:p>
    <w:p>
      <w:r>
        <w:t>2. **Increased Investment**: There has been a surge in funding for SaaS financial planning startups, indicating a robust market demand (Source: Quora).</w:t>
      </w:r>
    </w:p>
    <w:p>
      <w:r>
        <w:t>3. **Regulatory Changes**: New regulations affecting data security and financial reporting are shaping the development of SaaS solutions (Source: Substack).</w:t>
      </w:r>
    </w:p>
    <w:p>
      <w:r>
        <w:t>4. **User Experience Enhancements**: Many established providers are rolling out updates to improve user interfaces based on user feedback (Source: Reddit).</w:t>
      </w:r>
    </w:p>
    <w:p>
      <w:pPr>
        <w:pStyle w:val="Heading3"/>
      </w:pPr>
      <w:r>
        <w:t>Sources</w:t>
      </w:r>
    </w:p>
    <w:p>
      <w:r>
        <w:t>- LinkedIn Discussions</w:t>
      </w:r>
    </w:p>
    <w:p>
      <w:r>
        <w:t>- Reddit (r/finance, r/FPandA, r/CFO)</w:t>
      </w:r>
    </w:p>
    <w:p>
      <w:r>
        <w:t>- Quora</w:t>
      </w:r>
    </w:p>
    <w:p>
      <w:r>
        <w:t>- Substack Articles</w:t>
      </w:r>
    </w:p>
    <w:p>
      <w:r>
        <w:t>(Note: As an AI, I cannot provide direct links to these sources. You can search the mentioned platforms for discussions and articles on the topics outlined above.)</w:t>
      </w:r>
    </w:p>
    <w:p>
      <w:r>
        <w:t>---</w:t>
      </w:r>
    </w:p>
    <w:p>
      <w:pPr>
        <w:pStyle w:val="Heading2"/>
      </w:pPr>
      <w:r>
        <w:t>Strategic Analysis</w:t>
      </w:r>
    </w:p>
    <w:p>
      <w:pPr>
        <w:pStyle w:val="Heading1"/>
      </w:pPr>
      <w:r>
        <w:t>Comprehensive Analysis and Actionable Recommendations for Content Creation</w:t>
      </w:r>
    </w:p>
    <w:p>
      <w:pPr>
        <w:pStyle w:val="Heading2"/>
      </w:pPr>
      <w:r>
        <w:t>Executive Summary</w:t>
      </w:r>
    </w:p>
    <w:p>
      <w:r>
        <w:t>The research highlights significant interest in SaaS financial planning software among small businesses, particularly regarding integration, security, ROI, and user adoption. Key themes include the role of AI in enhancing financial analytics and the necessity for robust integration capabilities with existing systems. The evolving landscape presents a unique opportunity to create targeted content that addresses common concerns and showcases best practices.</w:t>
      </w:r>
    </w:p>
    <w:p>
      <w:pPr>
        <w:pStyle w:val="Heading2"/>
      </w:pPr>
      <w:r>
        <w:t>Content Strategy Recommendations</w:t>
      </w:r>
    </w:p>
    <w:p>
      <w:r>
        <w:t>1. **Create In-Depth Guides**: Develop comprehensive content that addresses key questions, such as "How to Choose the Right SaaS Financial Planning Software for Your Small Business" and "Integrating SaaS Financial Planning Tools with Existing Systems." These guides should offer actionable insights and checklists for decision-makers.</w:t>
      </w:r>
    </w:p>
    <w:p>
      <w:r>
        <w:t>2. **Produce Case Studies**: Highlight real-life examples of small businesses successfully adopting SaaS financial planning software. Focus on specific outcomes, challenges faced, solutions implemented, and measurable benefits achieved. This content can build credibility and demonstrate practical applications.</w:t>
      </w:r>
    </w:p>
    <w:p>
      <w:r>
        <w:t>3. **Host Webinars and Expert Interviews**: Organize live sessions featuring finance professionals and industry experts discussing trends, AI's impact on financial planning, and best practices for software integration and user adoption. These interactive formats can engage your audience and position your brand as a thought leader.</w:t>
      </w:r>
    </w:p>
    <w:p>
      <w:r>
        <w:t>4. **Develop Infographics and Visual Content**: Create visually appealing content that illustrates complex topics, such as the integration of SaaS solutions with existing systems or the typical ROI of these tools. Infographics can enhance shareability on social media and improve audience engagement.</w:t>
      </w:r>
    </w:p>
    <w:p>
      <w:pPr>
        <w:pStyle w:val="Heading2"/>
      </w:pPr>
      <w:r>
        <w:t>Target Audience Insights</w:t>
      </w:r>
    </w:p>
    <w:p>
      <w:r>
        <w:t>Finance Managers are primarily concerned with:</w:t>
      </w:r>
    </w:p>
    <w:p>
      <w:r>
        <w:t>- **Data Security**: They require assurance that sensitive financial information is secure and compliant with regulations.</w:t>
      </w:r>
    </w:p>
    <w:p>
      <w:r>
        <w:t>- **Integration Capabilities**: They seek solutions that can seamlessly integrate with existing ERP or accounting systems to avoid disruption.</w:t>
      </w:r>
    </w:p>
    <w:p>
      <w:r>
        <w:t>- **Cost and ROI Clarity**: They need clear insights into the total cost of ownership and expected ROI to justify investments.</w:t>
      </w:r>
    </w:p>
    <w:p>
      <w:r>
        <w:t>- **User Adoption and Training**: They prioritize user-friendly interfaces and comprehensive training resources to ensure smooth implementation and high adoption rates.</w:t>
      </w:r>
    </w:p>
    <w:p>
      <w:pPr>
        <w:pStyle w:val="Heading2"/>
      </w:pPr>
      <w:r>
        <w:t>Competitive Analysis</w:t>
      </w:r>
    </w:p>
    <w:p>
      <w:r>
        <w:t>Current content in the SaaS financial planning software space often lacks:</w:t>
      </w:r>
    </w:p>
    <w:p>
      <w:r>
        <w:t>- **Practical Insights**: Many articles focus on features but fail to provide actionable advice on implementation and integration.</w:t>
      </w:r>
    </w:p>
    <w:p>
      <w:r>
        <w:t>- **Case Studies**: There is a scarcity of real-life examples demonstrating successful software adoption and the associated benefits.</w:t>
      </w:r>
    </w:p>
    <w:p>
      <w:r>
        <w:t>- **User Experience Focus**: Content does not adequately address the usability of various platforms for finance teams without extensive IT support.</w:t>
      </w:r>
    </w:p>
    <w:p>
      <w:pPr>
        <w:pStyle w:val="Heading2"/>
      </w:pPr>
      <w:r>
        <w:t>SEO Opportunities</w:t>
      </w:r>
    </w:p>
    <w:p>
      <w:r>
        <w:t>Target specific keywords and topics such as:</w:t>
      </w:r>
    </w:p>
    <w:p>
      <w:r>
        <w:t>- “Best SaaS financial planning software for small businesses”</w:t>
      </w:r>
    </w:p>
    <w:p>
      <w:r>
        <w:t>- “SaaS financial planning software integration tips”</w:t>
      </w:r>
    </w:p>
    <w:p>
      <w:r>
        <w:t>- “AI in financial planning tools”</w:t>
      </w:r>
    </w:p>
    <w:p>
      <w:r>
        <w:t>- “Cost of SaaS financial planning software”</w:t>
      </w:r>
    </w:p>
    <w:p>
      <w:r>
        <w:t>- “User adoption strategies for financial software”</w:t>
      </w:r>
    </w:p>
    <w:p>
      <w:r>
        <w:t>- “Multi-currency SaaS financial planning tools”</w:t>
      </w:r>
    </w:p>
    <w:p>
      <w:pPr>
        <w:pStyle w:val="Heading2"/>
      </w:pPr>
      <w:r>
        <w:t>Content Format Suggestions</w:t>
      </w:r>
    </w:p>
    <w:p>
      <w:r>
        <w:t>- **Comprehensive Guides**: Detailed articles or eBooks covering specific topics.</w:t>
      </w:r>
    </w:p>
    <w:p>
      <w:r>
        <w:t>- **Case Studies**: Success stories showcasing real-world applications and outcomes.</w:t>
      </w:r>
    </w:p>
    <w:p>
      <w:r>
        <w:t>- **Webinars and Video Content**: Engaging discussions with experts on trending topics.</w:t>
      </w:r>
    </w:p>
    <w:p>
      <w:r>
        <w:t>- **Infographics**: Visual representations of complex data and trends in SaaS financial planning.</w:t>
      </w:r>
    </w:p>
    <w:p>
      <w:r>
        <w:t>- **Blog Series**: A series of articles that tackle different aspects of SaaS financial planning, creating a narrative that encourages ongoing engagement.</w:t>
      </w:r>
    </w:p>
    <w:p>
      <w:r>
        <w:t>By leveraging these recommendations, finance professionals can create targeted content that addresses the specific needs and concerns of their audience, ultimately positioning themselves as trusted resources in the SaaS financial planning space.</w:t>
      </w:r>
    </w:p>
    <w:p>
      <w:r>
        <w:t>---</w:t>
      </w:r>
    </w:p>
    <w:p>
      <w:r>
        <w:t>*Generated on July 07, 2025 at 11:31 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